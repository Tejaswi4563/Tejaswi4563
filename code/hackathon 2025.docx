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6D" w:rsidRDefault="00E577B7">
      <w:r>
        <w:br/>
      </w:r>
    </w:p>
    <w:p w:rsidR="00071C6D" w:rsidRDefault="00E577B7">
      <w:pPr>
        <w:pStyle w:val="Heading1"/>
      </w:pPr>
      <w:r>
        <w:t>Team Details</w:t>
      </w:r>
    </w:p>
    <w:p w:rsidR="00AC665B" w:rsidRPr="00F45013" w:rsidRDefault="00AC665B" w:rsidP="00AC665B">
      <w:r w:rsidRPr="00F45013">
        <w:t>Team Name: &lt;&lt;&lt; Agent Alpha &gt;&gt;&gt;</w:t>
      </w:r>
    </w:p>
    <w:p w:rsidR="00AC665B" w:rsidRPr="00F45013" w:rsidRDefault="00AC665B" w:rsidP="00AC665B">
      <w:r w:rsidRPr="00F45013">
        <w:t>Member 1 (</w:t>
      </w:r>
      <w:proofErr w:type="spellStart"/>
      <w:r w:rsidRPr="00F45013">
        <w:t>Beesabathuni</w:t>
      </w:r>
      <w:proofErr w:type="spellEnd"/>
      <w:r w:rsidRPr="00F45013">
        <w:t xml:space="preserve"> </w:t>
      </w:r>
      <w:proofErr w:type="spellStart"/>
      <w:r w:rsidRPr="00F45013">
        <w:t>Tejaswi</w:t>
      </w:r>
      <w:proofErr w:type="spellEnd"/>
      <w:r w:rsidRPr="00F45013">
        <w:t>): Computer Science &amp; Engineering, VFSTR,231FA04563.</w:t>
      </w:r>
    </w:p>
    <w:p w:rsidR="00AC665B" w:rsidRPr="00F45013" w:rsidRDefault="00AC665B" w:rsidP="00AC665B">
      <w:r w:rsidRPr="00F45013">
        <w:t>Member 2 (</w:t>
      </w:r>
      <w:proofErr w:type="spellStart"/>
      <w:r w:rsidRPr="00F45013">
        <w:t>Vintha</w:t>
      </w:r>
      <w:proofErr w:type="spellEnd"/>
      <w:r w:rsidRPr="00F45013">
        <w:t xml:space="preserve"> </w:t>
      </w:r>
      <w:proofErr w:type="spellStart"/>
      <w:r w:rsidRPr="00F45013">
        <w:t>Poojitha</w:t>
      </w:r>
      <w:proofErr w:type="spellEnd"/>
      <w:r w:rsidRPr="00F45013">
        <w:t>): Computer Science &amp; Engineering, VFSTR, 231FA04562.</w:t>
      </w:r>
    </w:p>
    <w:p w:rsidR="00AC665B" w:rsidRPr="00F45013" w:rsidRDefault="00AC665B" w:rsidP="00AC665B">
      <w:r w:rsidRPr="00F45013">
        <w:t>Member 3 (</w:t>
      </w:r>
      <w:proofErr w:type="spellStart"/>
      <w:r w:rsidRPr="00F45013">
        <w:t>Dantla</w:t>
      </w:r>
      <w:proofErr w:type="spellEnd"/>
      <w:r w:rsidRPr="00F45013">
        <w:t xml:space="preserve"> </w:t>
      </w:r>
      <w:proofErr w:type="spellStart"/>
      <w:r w:rsidRPr="00F45013">
        <w:t>Akshitha</w:t>
      </w:r>
      <w:proofErr w:type="spellEnd"/>
      <w:r w:rsidRPr="00F45013">
        <w:t>): Computer Science &amp; Engineering, VFSTR, 231FA04549.</w:t>
      </w:r>
    </w:p>
    <w:p w:rsidR="00AC665B" w:rsidRPr="00F45013" w:rsidRDefault="00AC665B" w:rsidP="00AC665B">
      <w:r w:rsidRPr="00F45013">
        <w:t>Member 4 (</w:t>
      </w:r>
      <w:proofErr w:type="spellStart"/>
      <w:r w:rsidRPr="00F45013">
        <w:t>Mekala</w:t>
      </w:r>
      <w:proofErr w:type="spellEnd"/>
      <w:r w:rsidRPr="00F45013">
        <w:t xml:space="preserve"> </w:t>
      </w:r>
      <w:proofErr w:type="spellStart"/>
      <w:r w:rsidRPr="00F45013">
        <w:t>Swathi</w:t>
      </w:r>
      <w:proofErr w:type="spellEnd"/>
      <w:r w:rsidRPr="00F45013">
        <w:t xml:space="preserve"> </w:t>
      </w:r>
      <w:proofErr w:type="spellStart"/>
      <w:r w:rsidRPr="00F45013">
        <w:t>sri</w:t>
      </w:r>
      <w:proofErr w:type="spellEnd"/>
      <w:r w:rsidRPr="00F45013">
        <w:t>): Computer Science &amp; Engineering, VFSTR, 231FA04526.</w:t>
      </w:r>
    </w:p>
    <w:p w:rsidR="00AC665B" w:rsidRPr="00F45013" w:rsidRDefault="00AC665B" w:rsidP="00AC665B">
      <w:r w:rsidRPr="00F45013">
        <w:t>Due Date for Submission: 27th May 2025</w:t>
      </w:r>
      <w:bookmarkStart w:id="0" w:name="_GoBack"/>
      <w:bookmarkEnd w:id="0"/>
    </w:p>
    <w:p w:rsidR="00071C6D" w:rsidRDefault="00E577B7">
      <w:pPr>
        <w:pStyle w:val="Heading1"/>
      </w:pPr>
      <w:r>
        <w:t>1. Idea Overview</w:t>
      </w:r>
    </w:p>
    <w:p w:rsidR="00071C6D" w:rsidRDefault="00E577B7">
      <w:r>
        <w:t>Title of the Idea: Background Image and Music Remover Using AI</w:t>
      </w:r>
      <w:r>
        <w:br/>
        <w:t>Tagline: Clean Visuals, Clear Sounds</w:t>
      </w:r>
      <w:r>
        <w:br/>
        <w:t>Category/Domain: AI, Multimedia, Automation</w:t>
      </w:r>
      <w:r>
        <w:br/>
        <w:t>Short Summary: This idea focuse</w:t>
      </w:r>
      <w:r>
        <w:t>s on building an AI-powered agent that can intelligently remove background images from photos and videos, and background music or noise from audio files while maintaining the quality of the foreground subject (person/object or primary voice). The agent sup</w:t>
      </w:r>
      <w:r>
        <w:t>ports multiple media formats and offers a bonus feature for replacing removed backgrounds with custom content, providing users with clean, enhanced media files for professional or personal use.</w:t>
      </w:r>
    </w:p>
    <w:p w:rsidR="00071C6D" w:rsidRDefault="00E577B7">
      <w:pPr>
        <w:pStyle w:val="Heading1"/>
      </w:pPr>
      <w:r>
        <w:t>2. Problem Statement</w:t>
      </w:r>
    </w:p>
    <w:p w:rsidR="00071C6D" w:rsidRDefault="00E577B7">
      <w:r>
        <w:t>Many users, including content creators, e</w:t>
      </w:r>
      <w:r>
        <w:t xml:space="preserve">ducators, and businesses, face challenges in removing unwanted backgrounds from images, videos, and audio recordings. Manual editing is time-consuming and requires advanced skills or expensive software. Additionally, separating background noise from voice </w:t>
      </w:r>
      <w:r>
        <w:t>without degrading the main audio is technically complex.</w:t>
      </w:r>
      <w:r>
        <w:br/>
        <w:t>Target users include digital content creators, social media influencers, educators, podcasters, and enterprises involved in media production.</w:t>
      </w:r>
      <w:r>
        <w:br/>
        <w:t>Solving this problem simplifies content creation, reduces</w:t>
      </w:r>
      <w:r>
        <w:t xml:space="preserve"> editing costs, and improves quality—making professional-grade media accessible to everyone.</w:t>
      </w:r>
    </w:p>
    <w:p w:rsidR="00071C6D" w:rsidRDefault="00E577B7">
      <w:pPr>
        <w:pStyle w:val="Heading1"/>
      </w:pPr>
      <w:r>
        <w:t>3. Proposed Solution</w:t>
      </w:r>
    </w:p>
    <w:p w:rsidR="00071C6D" w:rsidRDefault="00E577B7">
      <w:r>
        <w:t>We propose an AI-powered media editor that includes:</w:t>
      </w:r>
      <w:r>
        <w:br/>
        <w:t xml:space="preserve">- Background remover for images and videos (using deep learning models like U-2-Net or </w:t>
      </w:r>
      <w:r>
        <w:lastRenderedPageBreak/>
        <w:t>MO</w:t>
      </w:r>
      <w:r>
        <w:t>DNet).</w:t>
      </w:r>
      <w:r>
        <w:br/>
        <w:t>- Audio cleaner that isolates primary speech or vocals using source separation (e.g., Demucs, Spleeter).</w:t>
      </w:r>
      <w:r>
        <w:br/>
        <w:t>- File format compatibility with MP3, WAV, MP4, JPEG, PNG, etc.</w:t>
      </w:r>
      <w:r>
        <w:br/>
        <w:t>- Optional background replacement with user-selected media.</w:t>
      </w:r>
      <w:r>
        <w:br/>
      </w:r>
      <w:r>
        <w:br/>
        <w:t>Workflow:</w:t>
      </w:r>
      <w:r>
        <w:br/>
        <w:t>1. Upload</w:t>
      </w:r>
      <w:r>
        <w:t xml:space="preserve"> media (photo, video, or audio).</w:t>
      </w:r>
      <w:r>
        <w:br/>
        <w:t>2. AI model processes and removes background.</w:t>
      </w:r>
      <w:r>
        <w:br/>
        <w:t>3. Optional step: User uploads replacement background.</w:t>
      </w:r>
      <w:r>
        <w:br/>
        <w:t>4. Download the final file with preserved foreground.</w:t>
      </w:r>
      <w:r>
        <w:br/>
      </w:r>
      <w:r>
        <w:br/>
        <w:t>Technologies/Tools:</w:t>
      </w:r>
      <w:r>
        <w:br/>
        <w:t>- Python, TensorFlow/PyTorch</w:t>
      </w:r>
      <w:r>
        <w:br/>
        <w:t>- Pre-trained mode</w:t>
      </w:r>
      <w:r>
        <w:t>ls (U-2-Net, Demucs)</w:t>
      </w:r>
      <w:r>
        <w:br/>
        <w:t>- FFmpeg for media processing</w:t>
      </w:r>
      <w:r>
        <w:br/>
        <w:t>- React/Flask for UI and backend</w:t>
      </w:r>
      <w:r>
        <w:br/>
        <w:t>- AWS/GCP for hosting and storage</w:t>
      </w:r>
    </w:p>
    <w:p w:rsidR="00071C6D" w:rsidRDefault="00E577B7">
      <w:pPr>
        <w:pStyle w:val="Heading1"/>
      </w:pPr>
      <w:r>
        <w:t>4. Uniqueness &amp; Innovation</w:t>
      </w:r>
    </w:p>
    <w:p w:rsidR="00071C6D" w:rsidRDefault="00E577B7">
      <w:r>
        <w:t>Unlike traditional editors, this solution is automated, user-friendly, and does not require technical expertise</w:t>
      </w:r>
      <w:r>
        <w:t>. Integration of multiple models into a unified interface with real-time preview capabilities makes it stand out. The ability to work across different media types and formats, along with customizable background replacement, brings additional flexibility an</w:t>
      </w:r>
      <w:r>
        <w:t>d innovation.</w:t>
      </w:r>
      <w:r>
        <w:br/>
        <w:t>Existing solutions typically handle only images or audio separately. Our system unifies these functionalities with intelligent processing to deliver a streamlined experience.</w:t>
      </w:r>
    </w:p>
    <w:p w:rsidR="00071C6D" w:rsidRDefault="00E577B7">
      <w:pPr>
        <w:pStyle w:val="Heading1"/>
      </w:pPr>
      <w:r>
        <w:t>5. Feasibility &amp; Implementation</w:t>
      </w:r>
    </w:p>
    <w:p w:rsidR="00071C6D" w:rsidRDefault="00E577B7">
      <w:r>
        <w:t>Technical Feasibility:</w:t>
      </w:r>
      <w:r>
        <w:br/>
        <w:t>Yes. The mod</w:t>
      </w:r>
      <w:r>
        <w:t>els for background removal and audio separation are publicly available and well-tested.</w:t>
      </w:r>
      <w:r>
        <w:br/>
      </w:r>
      <w:r>
        <w:br/>
        <w:t>Resources/Skills Needed:</w:t>
      </w:r>
      <w:r>
        <w:br/>
        <w:t>- Python, AI/ML knowledge</w:t>
      </w:r>
      <w:r>
        <w:br/>
        <w:t>- Media processing skills</w:t>
      </w:r>
      <w:r>
        <w:br/>
        <w:t>- Cloud hosting expertise</w:t>
      </w:r>
      <w:r>
        <w:br/>
      </w:r>
      <w:r>
        <w:br/>
        <w:t>Expected Timeline:</w:t>
      </w:r>
      <w:r>
        <w:br/>
        <w:t>- Week 1-2: Model integration and basic UI</w:t>
      </w:r>
      <w:r>
        <w:br/>
        <w:t>-</w:t>
      </w:r>
      <w:r>
        <w:t xml:space="preserve"> Week 3: Backend API and file I/O</w:t>
      </w:r>
      <w:r>
        <w:br/>
      </w:r>
      <w:r>
        <w:lastRenderedPageBreak/>
        <w:t>- Week 4: Background replacement and final UI polishing</w:t>
      </w:r>
      <w:r>
        <w:br/>
        <w:t>- Week 5: Testing, optimization</w:t>
      </w:r>
      <w:r>
        <w:br/>
        <w:t>- Week 6: Documentation and demo video</w:t>
      </w:r>
    </w:p>
    <w:p w:rsidR="00071C6D" w:rsidRDefault="00E577B7">
      <w:pPr>
        <w:pStyle w:val="Heading1"/>
      </w:pPr>
      <w:r>
        <w:t>6. Impact &amp; Market Potential</w:t>
      </w:r>
    </w:p>
    <w:p w:rsidR="00071C6D" w:rsidRDefault="00E577B7">
      <w:r>
        <w:t>Market Segment:</w:t>
      </w:r>
      <w:r>
        <w:br/>
        <w:t>Content creation platforms, education tech, market</w:t>
      </w:r>
      <w:r>
        <w:t>ing agencies, podcasting, and small businesses</w:t>
      </w:r>
      <w:r>
        <w:br/>
      </w:r>
      <w:r>
        <w:br/>
        <w:t>Impact:</w:t>
      </w:r>
      <w:r>
        <w:br/>
        <w:t>- Social: Democratizes media editing for non-experts</w:t>
      </w:r>
      <w:r>
        <w:br/>
        <w:t>- Economic: Reduces production cost and time</w:t>
      </w:r>
      <w:r>
        <w:br/>
        <w:t>- Technological: Promotes AI in creative industries</w:t>
      </w:r>
    </w:p>
    <w:p w:rsidR="00071C6D" w:rsidRDefault="00E577B7">
      <w:pPr>
        <w:pStyle w:val="Heading1"/>
      </w:pPr>
      <w:r>
        <w:t>7. Prototype (if available)</w:t>
      </w:r>
    </w:p>
    <w:p w:rsidR="00071C6D" w:rsidRDefault="00E577B7">
      <w:r>
        <w:t>Will be hosted on GitH</w:t>
      </w:r>
      <w:r>
        <w:t>ub with UI mockups and demo:</w:t>
      </w:r>
      <w:r>
        <w:br/>
        <w:t>GitHub Repository: https://github.com/yourusername/background-remover</w:t>
      </w:r>
    </w:p>
    <w:p w:rsidR="00071C6D" w:rsidRDefault="00E577B7">
      <w:pPr>
        <w:pStyle w:val="Heading1"/>
      </w:pPr>
      <w:r>
        <w:t>8. Future Scope &amp; Next Steps</w:t>
      </w:r>
    </w:p>
    <w:p w:rsidR="00071C6D" w:rsidRDefault="00E577B7">
      <w:r>
        <w:t>- Real-time background editing via webcam/audio input</w:t>
      </w:r>
      <w:r>
        <w:br/>
        <w:t>- Mobile application for on-the-go editing</w:t>
      </w:r>
      <w:r>
        <w:br/>
        <w:t>- Language and emotion detectio</w:t>
      </w:r>
      <w:r>
        <w:t>n from audio</w:t>
      </w:r>
      <w:r>
        <w:br/>
        <w:t>- Partner with content creation platforms for integration</w:t>
      </w:r>
    </w:p>
    <w:p w:rsidR="00071C6D" w:rsidRDefault="00E577B7">
      <w:pPr>
        <w:pStyle w:val="Heading1"/>
      </w:pPr>
      <w:r>
        <w:t>9. Additional Information</w:t>
      </w:r>
    </w:p>
    <w:p w:rsidR="00071C6D" w:rsidRDefault="00E577B7">
      <w:r>
        <w:t>System will include user authentication, file encryption, and support for batch processing in premium plans.</w:t>
      </w:r>
    </w:p>
    <w:p w:rsidR="00071C6D" w:rsidRDefault="00E577B7">
      <w:pPr>
        <w:pStyle w:val="Heading1"/>
      </w:pPr>
      <w:r>
        <w:t>Undertaking</w:t>
      </w:r>
    </w:p>
    <w:p w:rsidR="00071C6D" w:rsidRDefault="00E577B7">
      <w:r>
        <w:t>By submitting this Idea submission rep</w:t>
      </w:r>
      <w:r>
        <w:t>ort, I agree to undertake that it is my/our own idea and any violation of Copyright or Intellectual Property is my/our responsibility.</w:t>
      </w:r>
    </w:p>
    <w:sectPr w:rsidR="00071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1C6D"/>
    <w:rsid w:val="0015074B"/>
    <w:rsid w:val="0029639D"/>
    <w:rsid w:val="00326F90"/>
    <w:rsid w:val="00AA1D8D"/>
    <w:rsid w:val="00AC665B"/>
    <w:rsid w:val="00B47730"/>
    <w:rsid w:val="00CB0664"/>
    <w:rsid w:val="00E577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47851"/>
  <w14:defaultImageDpi w14:val="300"/>
  <w15:docId w15:val="{EE4A29C6-2BE3-41DF-AC7C-DB741141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5D0717-CFC9-4798-B8F6-D6F60FBB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2025-05-27T05:04:00Z</dcterms:created>
  <dcterms:modified xsi:type="dcterms:W3CDTF">2025-05-27T05:04:00Z</dcterms:modified>
  <cp:category/>
</cp:coreProperties>
</file>